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D7BE" w14:textId="77777777" w:rsidR="007A1FD9" w:rsidRPr="007A1FD9" w:rsidRDefault="007A1FD9" w:rsidP="007A1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1FD9">
        <w:rPr>
          <w:rFonts w:ascii="Times New Roman" w:eastAsia="Times New Roman" w:hAnsi="Times New Roman" w:cs="Times New Roman"/>
          <w:b/>
          <w:bCs/>
          <w:sz w:val="36"/>
          <w:szCs w:val="36"/>
        </w:rPr>
        <w:t>1. What are Lists in HTML?</w:t>
      </w:r>
    </w:p>
    <w:p w14:paraId="53863A3C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Lists in HTML are used to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group related items together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in a structured format. There are three main types of lists:</w:t>
      </w:r>
    </w:p>
    <w:p w14:paraId="5F750210" w14:textId="77777777" w:rsidR="007A1FD9" w:rsidRPr="00DD73C7" w:rsidRDefault="007A1FD9" w:rsidP="007A1F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D73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Ordered List (</w:t>
      </w:r>
      <w:r w:rsidRPr="00DD73C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&lt;</w:t>
      </w:r>
      <w:proofErr w:type="spellStart"/>
      <w:r w:rsidRPr="00DD73C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ol</w:t>
      </w:r>
      <w:proofErr w:type="spellEnd"/>
      <w:r w:rsidRPr="00DD73C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</w:t>
      </w:r>
      <w:r w:rsidRPr="00DD73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 w:rsidRPr="00DD73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 Numbered list.</w:t>
      </w:r>
    </w:p>
    <w:p w14:paraId="26DCF9BA" w14:textId="77777777" w:rsidR="007A1FD9" w:rsidRPr="00DD73C7" w:rsidRDefault="007A1FD9" w:rsidP="007A1F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D73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Unordered List (</w:t>
      </w:r>
      <w:r w:rsidRPr="00DD73C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&lt;ul&gt;</w:t>
      </w:r>
      <w:r w:rsidRPr="00DD73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 - Bulleted list.</w:t>
      </w:r>
    </w:p>
    <w:p w14:paraId="06652D37" w14:textId="77777777" w:rsidR="007A1FD9" w:rsidRPr="007A1FD9" w:rsidRDefault="007A1FD9" w:rsidP="007A1F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List (</w:t>
      </w:r>
      <w:r w:rsidRPr="007A1FD9">
        <w:rPr>
          <w:rFonts w:ascii="Courier New" w:eastAsia="Times New Roman" w:hAnsi="Courier New" w:cs="Courier New"/>
          <w:b/>
          <w:bCs/>
          <w:sz w:val="20"/>
          <w:szCs w:val="20"/>
        </w:rPr>
        <w:t>&lt;dl&gt;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- Descriptive list.</w:t>
      </w:r>
    </w:p>
    <w:p w14:paraId="728445E2" w14:textId="77777777" w:rsidR="007A1FD9" w:rsidRPr="007A1FD9" w:rsidRDefault="00284EBB" w:rsidP="007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5A0C39">
          <v:rect id="_x0000_i1025" style="width:0;height:1.5pt" o:hralign="center" o:hrstd="t" o:hr="t" fillcolor="#a0a0a0" stroked="f"/>
        </w:pict>
      </w:r>
    </w:p>
    <w:p w14:paraId="5779E410" w14:textId="77777777" w:rsidR="007A1FD9" w:rsidRPr="007A1FD9" w:rsidRDefault="007A1FD9" w:rsidP="007A1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1FD9">
        <w:rPr>
          <w:rFonts w:ascii="Times New Roman" w:eastAsia="Times New Roman" w:hAnsi="Times New Roman" w:cs="Times New Roman"/>
          <w:b/>
          <w:bCs/>
          <w:sz w:val="36"/>
          <w:szCs w:val="36"/>
        </w:rPr>
        <w:t>2. Ordered List (</w:t>
      </w:r>
      <w:r w:rsidRPr="007A1FD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7A1FD9">
        <w:rPr>
          <w:rFonts w:ascii="Courier New" w:eastAsia="Times New Roman" w:hAnsi="Courier New" w:cs="Courier New"/>
          <w:b/>
          <w:bCs/>
          <w:sz w:val="20"/>
          <w:szCs w:val="20"/>
        </w:rPr>
        <w:t>ol</w:t>
      </w:r>
      <w:proofErr w:type="spellEnd"/>
      <w:r w:rsidRPr="007A1FD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7A1F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r w:rsidRPr="007A1FD9">
        <w:rPr>
          <w:rFonts w:ascii="Segoe UI Emoji" w:eastAsia="Times New Roman" w:hAnsi="Segoe UI Emoji" w:cs="Segoe UI Emoji"/>
          <w:b/>
          <w:bCs/>
          <w:sz w:val="36"/>
          <w:szCs w:val="36"/>
        </w:rPr>
        <w:t>🔢</w:t>
      </w:r>
    </w:p>
    <w:p w14:paraId="7A2F287A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Ordered lists display items in a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sequence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using numbers or letters.</w:t>
      </w:r>
    </w:p>
    <w:p w14:paraId="7E30DB62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335D439A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A1FD9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7A1FD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BF72E4F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&lt;li&gt;First item&lt;/li&gt;</w:t>
      </w:r>
    </w:p>
    <w:p w14:paraId="74B84B7C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&lt;li&gt;Second item&lt;/li&gt;</w:t>
      </w:r>
    </w:p>
    <w:p w14:paraId="5D34DC7D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&lt;li&gt;Third item&lt;/li&gt;</w:t>
      </w:r>
    </w:p>
    <w:p w14:paraId="4FFB9EC5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7A1FD9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7A1FD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306D2F9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7D8410C" w14:textId="77777777" w:rsidR="007A1FD9" w:rsidRPr="007A1FD9" w:rsidRDefault="007A1FD9" w:rsidP="007A1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First item</w:t>
      </w:r>
    </w:p>
    <w:p w14:paraId="7E4431BD" w14:textId="77777777" w:rsidR="007A1FD9" w:rsidRPr="007A1FD9" w:rsidRDefault="007A1FD9" w:rsidP="007A1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Second item</w:t>
      </w:r>
    </w:p>
    <w:p w14:paraId="19352256" w14:textId="77777777" w:rsidR="007A1FD9" w:rsidRPr="007A1FD9" w:rsidRDefault="007A1FD9" w:rsidP="007A1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Third item</w:t>
      </w:r>
    </w:p>
    <w:p w14:paraId="26730EB1" w14:textId="77777777" w:rsidR="007A1FD9" w:rsidRPr="007A1FD9" w:rsidRDefault="007A1FD9" w:rsidP="007A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FD9">
        <w:rPr>
          <w:rFonts w:ascii="Times New Roman" w:eastAsia="Times New Roman" w:hAnsi="Times New Roman" w:cs="Times New Roman"/>
          <w:b/>
          <w:bCs/>
          <w:sz w:val="27"/>
          <w:szCs w:val="27"/>
        </w:rPr>
        <w:t>Customizing Ordered Lists</w:t>
      </w:r>
    </w:p>
    <w:p w14:paraId="270760C9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You can change the numbering style using the </w:t>
      </w:r>
      <w:r w:rsidRPr="007A1FD9">
        <w:rPr>
          <w:rFonts w:ascii="Courier New" w:eastAsia="Times New Roman" w:hAnsi="Courier New" w:cs="Courier New"/>
          <w:sz w:val="20"/>
          <w:szCs w:val="20"/>
        </w:rPr>
        <w:t>type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attribute:</w:t>
      </w:r>
    </w:p>
    <w:p w14:paraId="6118D99B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A1FD9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7A1FD9">
        <w:rPr>
          <w:rFonts w:ascii="Courier New" w:eastAsia="Times New Roman" w:hAnsi="Courier New" w:cs="Courier New"/>
          <w:sz w:val="20"/>
          <w:szCs w:val="20"/>
        </w:rPr>
        <w:t xml:space="preserve"> type="A"&gt;</w:t>
      </w:r>
    </w:p>
    <w:p w14:paraId="1161004E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&lt;li&gt;Item One&lt;/li&gt;</w:t>
      </w:r>
    </w:p>
    <w:p w14:paraId="51556084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&lt;li&gt;Item Two&lt;/li&gt;</w:t>
      </w:r>
    </w:p>
    <w:p w14:paraId="536479EC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7A1FD9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7A1FD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0A647FF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A. Item One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br/>
        <w:t>B. Item Two</w:t>
      </w:r>
    </w:p>
    <w:p w14:paraId="1624E5BE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Common List Types:</w:t>
      </w:r>
    </w:p>
    <w:p w14:paraId="208E7747" w14:textId="77777777" w:rsidR="007A1FD9" w:rsidRPr="007A1FD9" w:rsidRDefault="007A1FD9" w:rsidP="007A1F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type="1"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(Default) → 1, 2, 3, ...</w:t>
      </w:r>
    </w:p>
    <w:p w14:paraId="14829CB0" w14:textId="77777777" w:rsidR="007A1FD9" w:rsidRPr="007A1FD9" w:rsidRDefault="007A1FD9" w:rsidP="007A1F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type="A"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→ A, B, C, ...</w:t>
      </w:r>
    </w:p>
    <w:p w14:paraId="71C1C0C2" w14:textId="77777777" w:rsidR="007A1FD9" w:rsidRPr="007A1FD9" w:rsidRDefault="007A1FD9" w:rsidP="007A1F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type="a"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→ a, b, c, ...</w:t>
      </w:r>
    </w:p>
    <w:p w14:paraId="310CD4DA" w14:textId="77777777" w:rsidR="007A1FD9" w:rsidRPr="007A1FD9" w:rsidRDefault="007A1FD9" w:rsidP="007A1F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lastRenderedPageBreak/>
        <w:t>type="I"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→ I, II, III, ...</w:t>
      </w:r>
    </w:p>
    <w:p w14:paraId="544E8B22" w14:textId="77777777" w:rsidR="007A1FD9" w:rsidRPr="007A1FD9" w:rsidRDefault="007A1FD9" w:rsidP="007A1F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type="</w:t>
      </w:r>
      <w:proofErr w:type="spellStart"/>
      <w:r w:rsidRPr="007A1F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A1FD9">
        <w:rPr>
          <w:rFonts w:ascii="Courier New" w:eastAsia="Times New Roman" w:hAnsi="Courier New" w:cs="Courier New"/>
          <w:sz w:val="20"/>
          <w:szCs w:val="20"/>
        </w:rPr>
        <w:t>"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7A1FD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A1FD9">
        <w:rPr>
          <w:rFonts w:ascii="Times New Roman" w:eastAsia="Times New Roman" w:hAnsi="Times New Roman" w:cs="Times New Roman"/>
          <w:sz w:val="24"/>
          <w:szCs w:val="24"/>
        </w:rPr>
        <w:t>, ii, iii, ...</w:t>
      </w:r>
    </w:p>
    <w:p w14:paraId="643C6C52" w14:textId="77777777" w:rsidR="007A1FD9" w:rsidRPr="007A1FD9" w:rsidRDefault="00284EBB" w:rsidP="007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93D0E2">
          <v:rect id="_x0000_i1026" style="width:0;height:1.5pt" o:hralign="center" o:hrstd="t" o:hr="t" fillcolor="#a0a0a0" stroked="f"/>
        </w:pict>
      </w:r>
    </w:p>
    <w:p w14:paraId="7D145EE0" w14:textId="77777777" w:rsidR="007A1FD9" w:rsidRPr="007A1FD9" w:rsidRDefault="007A1FD9" w:rsidP="007A1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1FD9">
        <w:rPr>
          <w:rFonts w:ascii="Times New Roman" w:eastAsia="Times New Roman" w:hAnsi="Times New Roman" w:cs="Times New Roman"/>
          <w:b/>
          <w:bCs/>
          <w:sz w:val="36"/>
          <w:szCs w:val="36"/>
        </w:rPr>
        <w:t>3. Unordered List (</w:t>
      </w:r>
      <w:r w:rsidRPr="007A1FD9">
        <w:rPr>
          <w:rFonts w:ascii="Courier New" w:eastAsia="Times New Roman" w:hAnsi="Courier New" w:cs="Courier New"/>
          <w:b/>
          <w:bCs/>
          <w:sz w:val="20"/>
          <w:szCs w:val="20"/>
        </w:rPr>
        <w:t>&lt;ul&gt;</w:t>
      </w:r>
      <w:r w:rsidRPr="007A1F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r w:rsidRPr="007A1FD9">
        <w:rPr>
          <w:rFonts w:ascii="Segoe UI Emoji" w:eastAsia="Times New Roman" w:hAnsi="Segoe UI Emoji" w:cs="Segoe UI Emoji"/>
          <w:b/>
          <w:bCs/>
          <w:sz w:val="36"/>
          <w:szCs w:val="36"/>
        </w:rPr>
        <w:t>🔘</w:t>
      </w:r>
    </w:p>
    <w:p w14:paraId="1188B675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Unordered lists display items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without numbering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using bullets.</w:t>
      </w:r>
    </w:p>
    <w:p w14:paraId="44CC5C61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6F00BFB7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&lt;ul&gt;</w:t>
      </w:r>
    </w:p>
    <w:p w14:paraId="0AC7BE74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&lt;li&gt;Apple&lt;/li&gt;</w:t>
      </w:r>
    </w:p>
    <w:p w14:paraId="2BE21C11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&lt;li&gt;Banana&lt;/li&gt;</w:t>
      </w:r>
    </w:p>
    <w:p w14:paraId="1C5B8D4C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&lt;li&gt;Cherry&lt;/li&gt;</w:t>
      </w:r>
    </w:p>
    <w:p w14:paraId="7F485D45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&lt;/ul&gt;</w:t>
      </w:r>
    </w:p>
    <w:p w14:paraId="162F16E8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78E790E" w14:textId="77777777" w:rsidR="007A1FD9" w:rsidRPr="007A1FD9" w:rsidRDefault="007A1FD9" w:rsidP="007A1F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Apple</w:t>
      </w:r>
    </w:p>
    <w:p w14:paraId="1FC6DF76" w14:textId="77777777" w:rsidR="007A1FD9" w:rsidRPr="007A1FD9" w:rsidRDefault="007A1FD9" w:rsidP="007A1F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Banana</w:t>
      </w:r>
    </w:p>
    <w:p w14:paraId="2B776F63" w14:textId="77777777" w:rsidR="007A1FD9" w:rsidRPr="007A1FD9" w:rsidRDefault="007A1FD9" w:rsidP="007A1F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Cherry</w:t>
      </w:r>
    </w:p>
    <w:p w14:paraId="1FF8E150" w14:textId="77777777" w:rsidR="007A1FD9" w:rsidRPr="007A1FD9" w:rsidRDefault="007A1FD9" w:rsidP="007A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FD9">
        <w:rPr>
          <w:rFonts w:ascii="Times New Roman" w:eastAsia="Times New Roman" w:hAnsi="Times New Roman" w:cs="Times New Roman"/>
          <w:b/>
          <w:bCs/>
          <w:sz w:val="27"/>
          <w:szCs w:val="27"/>
        </w:rPr>
        <w:t>Customizing Bullets</w:t>
      </w:r>
    </w:p>
    <w:p w14:paraId="29E88451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You can change bullet styles using CSS:</w:t>
      </w:r>
    </w:p>
    <w:p w14:paraId="5828F17D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&lt;ul style="list-style-type: square;"&gt;</w:t>
      </w:r>
    </w:p>
    <w:p w14:paraId="35C52EFD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&lt;li&gt;Item 1&lt;/li&gt;</w:t>
      </w:r>
    </w:p>
    <w:p w14:paraId="68A86CEF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&lt;li&gt;Item 2&lt;/li&gt;</w:t>
      </w:r>
    </w:p>
    <w:p w14:paraId="2068028A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&lt;/ul&gt;</w:t>
      </w:r>
    </w:p>
    <w:p w14:paraId="51362952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▪ Item 1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br/>
        <w:t>▪ Item 2</w:t>
      </w:r>
    </w:p>
    <w:p w14:paraId="25DC09AE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Common Bullet Styles:</w:t>
      </w:r>
    </w:p>
    <w:p w14:paraId="056C185A" w14:textId="77777777" w:rsidR="007A1FD9" w:rsidRPr="007A1FD9" w:rsidRDefault="007A1FD9" w:rsidP="007A1F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disc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(default) → ● Bullet</w:t>
      </w:r>
    </w:p>
    <w:p w14:paraId="1EEEFAC1" w14:textId="77777777" w:rsidR="007A1FD9" w:rsidRPr="007A1FD9" w:rsidRDefault="007A1FD9" w:rsidP="007A1F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circle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→ ○ Hollow circle</w:t>
      </w:r>
    </w:p>
    <w:p w14:paraId="51169195" w14:textId="77777777" w:rsidR="007A1FD9" w:rsidRPr="007A1FD9" w:rsidRDefault="007A1FD9" w:rsidP="007A1F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square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→ ▪ Square</w:t>
      </w:r>
    </w:p>
    <w:p w14:paraId="69DBE84E" w14:textId="77777777" w:rsidR="007A1FD9" w:rsidRPr="007A1FD9" w:rsidRDefault="007A1FD9" w:rsidP="007A1F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none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→ No bullets</w:t>
      </w:r>
    </w:p>
    <w:p w14:paraId="346BD6BF" w14:textId="77777777" w:rsidR="007A1FD9" w:rsidRPr="007A1FD9" w:rsidRDefault="00284EBB" w:rsidP="007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C1306B">
          <v:rect id="_x0000_i1027" style="width:0;height:1.5pt" o:hralign="center" o:hrstd="t" o:hr="t" fillcolor="#a0a0a0" stroked="f"/>
        </w:pict>
      </w:r>
    </w:p>
    <w:p w14:paraId="281A3222" w14:textId="77777777" w:rsidR="007A1FD9" w:rsidRPr="007A1FD9" w:rsidRDefault="007A1FD9" w:rsidP="007A1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1FD9">
        <w:rPr>
          <w:rFonts w:ascii="Times New Roman" w:eastAsia="Times New Roman" w:hAnsi="Times New Roman" w:cs="Times New Roman"/>
          <w:b/>
          <w:bCs/>
          <w:sz w:val="36"/>
          <w:szCs w:val="36"/>
        </w:rPr>
        <w:t>4. Definition List (</w:t>
      </w:r>
      <w:r w:rsidRPr="007A1FD9">
        <w:rPr>
          <w:rFonts w:ascii="Courier New" w:eastAsia="Times New Roman" w:hAnsi="Courier New" w:cs="Courier New"/>
          <w:b/>
          <w:bCs/>
          <w:sz w:val="20"/>
          <w:szCs w:val="20"/>
        </w:rPr>
        <w:t>&lt;dl&gt;</w:t>
      </w:r>
      <w:r w:rsidRPr="007A1F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r w:rsidRPr="007A1FD9">
        <w:rPr>
          <w:rFonts w:ascii="Segoe UI Emoji" w:eastAsia="Times New Roman" w:hAnsi="Segoe UI Emoji" w:cs="Segoe UI Emoji"/>
          <w:b/>
          <w:bCs/>
          <w:sz w:val="36"/>
          <w:szCs w:val="36"/>
        </w:rPr>
        <w:t>📖</w:t>
      </w:r>
    </w:p>
    <w:p w14:paraId="1002068A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Definition lists are used to define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terms and descriptions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19AD9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765E51F1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&lt;dl&gt;</w:t>
      </w:r>
    </w:p>
    <w:p w14:paraId="1B7A85F6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&lt;dt&gt;HTML&lt;/dt&gt;</w:t>
      </w:r>
    </w:p>
    <w:p w14:paraId="4671E823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&lt;dd&gt;</w:t>
      </w:r>
      <w:proofErr w:type="spellStart"/>
      <w:r w:rsidRPr="007A1FD9">
        <w:rPr>
          <w:rFonts w:ascii="Courier New" w:eastAsia="Times New Roman" w:hAnsi="Courier New" w:cs="Courier New"/>
          <w:sz w:val="20"/>
          <w:szCs w:val="20"/>
        </w:rPr>
        <w:t>HyperText</w:t>
      </w:r>
      <w:proofErr w:type="spellEnd"/>
      <w:r w:rsidRPr="007A1FD9">
        <w:rPr>
          <w:rFonts w:ascii="Courier New" w:eastAsia="Times New Roman" w:hAnsi="Courier New" w:cs="Courier New"/>
          <w:sz w:val="20"/>
          <w:szCs w:val="20"/>
        </w:rPr>
        <w:t xml:space="preserve"> Markup Language&lt;/dd&gt;</w:t>
      </w:r>
    </w:p>
    <w:p w14:paraId="1AE36248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&lt;dt&gt;CSS&lt;/dt&gt;</w:t>
      </w:r>
    </w:p>
    <w:p w14:paraId="203E1649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&lt;dd&gt;Cascading Style Sheets&lt;/dd&gt;</w:t>
      </w:r>
    </w:p>
    <w:p w14:paraId="08E9B5DB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&lt;/dl&gt;</w:t>
      </w:r>
    </w:p>
    <w:p w14:paraId="08F2430A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br/>
      </w:r>
      <w:r w:rsidRPr="007A1FD9">
        <w:rPr>
          <w:rFonts w:ascii="Cambria Math" w:eastAsia="Times New Roman" w:hAnsi="Cambria Math" w:cs="Cambria Math"/>
          <w:sz w:val="24"/>
          <w:szCs w:val="24"/>
        </w:rPr>
        <w:t>↳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1FD9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Markup Language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br/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br/>
      </w:r>
      <w:r w:rsidRPr="007A1FD9">
        <w:rPr>
          <w:rFonts w:ascii="Cambria Math" w:eastAsia="Times New Roman" w:hAnsi="Cambria Math" w:cs="Cambria Math"/>
          <w:sz w:val="24"/>
          <w:szCs w:val="24"/>
        </w:rPr>
        <w:t>↳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Cascading Style Sheets</w:t>
      </w:r>
    </w:p>
    <w:p w14:paraId="51029E1D" w14:textId="77777777" w:rsidR="007A1FD9" w:rsidRPr="007A1FD9" w:rsidRDefault="00284EBB" w:rsidP="007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6B22D5">
          <v:rect id="_x0000_i1028" style="width:0;height:1.5pt" o:hralign="center" o:hrstd="t" o:hr="t" fillcolor="#a0a0a0" stroked="f"/>
        </w:pict>
      </w:r>
    </w:p>
    <w:p w14:paraId="6C78A350" w14:textId="77777777" w:rsidR="007A1FD9" w:rsidRPr="007A1FD9" w:rsidRDefault="007A1FD9" w:rsidP="007A1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1F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Nesting Lists </w:t>
      </w:r>
      <w:r w:rsidRPr="007A1FD9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</w:p>
    <w:p w14:paraId="6B1E19AA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You can place one list inside another to create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sub-lists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CB7448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438F328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&lt;ul&gt;</w:t>
      </w:r>
    </w:p>
    <w:p w14:paraId="37D508E5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&lt;li&gt;Fruits</w:t>
      </w:r>
    </w:p>
    <w:p w14:paraId="02C2F7FC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  &lt;ul&gt;</w:t>
      </w:r>
    </w:p>
    <w:p w14:paraId="0CB03A45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    &lt;li&gt;Apple&lt;/li&gt;</w:t>
      </w:r>
    </w:p>
    <w:p w14:paraId="5FB813A0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    &lt;li&gt;Banana&lt;/li&gt;</w:t>
      </w:r>
    </w:p>
    <w:p w14:paraId="33D5D88D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14:paraId="2DE1784F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&lt;/li&gt;</w:t>
      </w:r>
    </w:p>
    <w:p w14:paraId="3DD1356F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&lt;li&gt;Vegetables</w:t>
      </w:r>
    </w:p>
    <w:p w14:paraId="1DFBA8C9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  &lt;ul&gt;</w:t>
      </w:r>
    </w:p>
    <w:p w14:paraId="5A86E91B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    &lt;li&gt;Carrot&lt;/li&gt;</w:t>
      </w:r>
    </w:p>
    <w:p w14:paraId="04A99298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    &lt;li&gt;Spinach&lt;/li&gt;</w:t>
      </w:r>
    </w:p>
    <w:p w14:paraId="78698644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14:paraId="0350CFA0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&lt;/li&gt;</w:t>
      </w:r>
    </w:p>
    <w:p w14:paraId="4E39D669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&lt;/ul&gt;</w:t>
      </w:r>
    </w:p>
    <w:p w14:paraId="1BE35736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B956DA8" w14:textId="77777777" w:rsidR="007A1FD9" w:rsidRPr="007A1FD9" w:rsidRDefault="007A1FD9" w:rsidP="007A1F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Fruits</w:t>
      </w:r>
    </w:p>
    <w:p w14:paraId="2E9CCB54" w14:textId="77777777" w:rsidR="007A1FD9" w:rsidRPr="007A1FD9" w:rsidRDefault="007A1FD9" w:rsidP="007A1F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Apple</w:t>
      </w:r>
    </w:p>
    <w:p w14:paraId="503134C0" w14:textId="77777777" w:rsidR="007A1FD9" w:rsidRPr="007A1FD9" w:rsidRDefault="007A1FD9" w:rsidP="007A1F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Banana</w:t>
      </w:r>
    </w:p>
    <w:p w14:paraId="0AC17E6C" w14:textId="77777777" w:rsidR="007A1FD9" w:rsidRPr="007A1FD9" w:rsidRDefault="007A1FD9" w:rsidP="007A1F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Vegetables</w:t>
      </w:r>
    </w:p>
    <w:p w14:paraId="3C1BB274" w14:textId="77777777" w:rsidR="007A1FD9" w:rsidRPr="007A1FD9" w:rsidRDefault="007A1FD9" w:rsidP="007A1F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Carrot</w:t>
      </w:r>
    </w:p>
    <w:p w14:paraId="0D99CEFB" w14:textId="77777777" w:rsidR="007A1FD9" w:rsidRPr="007A1FD9" w:rsidRDefault="007A1FD9" w:rsidP="007A1F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Spinach</w:t>
      </w:r>
    </w:p>
    <w:p w14:paraId="60A6278F" w14:textId="77777777" w:rsidR="007A1FD9" w:rsidRPr="007A1FD9" w:rsidRDefault="00284EBB" w:rsidP="007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424146D">
          <v:rect id="_x0000_i1029" style="width:0;height:1.5pt" o:hralign="center" o:hrstd="t" o:hr="t" fillcolor="#a0a0a0" stroked="f"/>
        </w:pict>
      </w:r>
    </w:p>
    <w:p w14:paraId="61487183" w14:textId="77777777" w:rsidR="007A1FD9" w:rsidRPr="007A1FD9" w:rsidRDefault="007A1FD9" w:rsidP="007A1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1F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Styling Lists with CSS </w:t>
      </w:r>
      <w:r w:rsidRPr="007A1FD9">
        <w:rPr>
          <w:rFonts w:ascii="Segoe UI Emoji" w:eastAsia="Times New Roman" w:hAnsi="Segoe UI Emoji" w:cs="Segoe UI Emoji"/>
          <w:b/>
          <w:bCs/>
          <w:sz w:val="36"/>
          <w:szCs w:val="36"/>
        </w:rPr>
        <w:t>🎨</w:t>
      </w:r>
    </w:p>
    <w:p w14:paraId="3337A341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to change the appearance of lists.</w:t>
      </w:r>
    </w:p>
    <w:p w14:paraId="787EC755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32B1F619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ul {</w:t>
      </w:r>
    </w:p>
    <w:p w14:paraId="703AFE69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list-style-type: square;</w:t>
      </w:r>
    </w:p>
    <w:p w14:paraId="223F007A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color: blue;</w:t>
      </w:r>
    </w:p>
    <w:p w14:paraId="66020563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}</w:t>
      </w:r>
    </w:p>
    <w:p w14:paraId="76958239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This will change bullets to squares and text color to blue.</w:t>
      </w:r>
    </w:p>
    <w:p w14:paraId="60B1CE0D" w14:textId="77777777" w:rsidR="007A1FD9" w:rsidRPr="007A1FD9" w:rsidRDefault="00284EBB" w:rsidP="007A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308BA4">
          <v:rect id="_x0000_i1030" style="width:0;height:1.5pt" o:hralign="center" o:hrstd="t" o:hr="t" fillcolor="#a0a0a0" stroked="f"/>
        </w:pict>
      </w:r>
    </w:p>
    <w:p w14:paraId="203AA09E" w14:textId="77777777" w:rsidR="007A1FD9" w:rsidRPr="007A1FD9" w:rsidRDefault="007A1FD9" w:rsidP="007A1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1F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Creating a Navigation Bar Using Lists </w:t>
      </w:r>
      <w:r w:rsidRPr="007A1FD9">
        <w:rPr>
          <w:rFonts w:ascii="Segoe UI Emoji" w:eastAsia="Times New Roman" w:hAnsi="Segoe UI Emoji" w:cs="Segoe UI Emoji"/>
          <w:b/>
          <w:bCs/>
          <w:sz w:val="36"/>
          <w:szCs w:val="36"/>
        </w:rPr>
        <w:t>🏠</w:t>
      </w:r>
    </w:p>
    <w:p w14:paraId="0430835A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Times New Roman" w:eastAsia="Times New Roman" w:hAnsi="Times New Roman" w:cs="Times New Roman"/>
          <w:sz w:val="24"/>
          <w:szCs w:val="24"/>
        </w:rPr>
        <w:t>Navigation menus in websites are often created using unordered lists (</w:t>
      </w:r>
      <w:r w:rsidRPr="007A1FD9">
        <w:rPr>
          <w:rFonts w:ascii="Courier New" w:eastAsia="Times New Roman" w:hAnsi="Courier New" w:cs="Courier New"/>
          <w:sz w:val="20"/>
          <w:szCs w:val="20"/>
        </w:rPr>
        <w:t>&lt;ul&gt;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42BBEC7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D42C324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&lt;ul style="list-style: none; display: flex; gap: 15px;"&gt;</w:t>
      </w:r>
    </w:p>
    <w:p w14:paraId="754516AA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7A1FD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A1FD9">
        <w:rPr>
          <w:rFonts w:ascii="Courier New" w:eastAsia="Times New Roman" w:hAnsi="Courier New" w:cs="Courier New"/>
          <w:sz w:val="20"/>
          <w:szCs w:val="20"/>
        </w:rPr>
        <w:t>="#"&gt;Home&lt;/a&gt;&lt;/li&gt;</w:t>
      </w:r>
    </w:p>
    <w:p w14:paraId="768368BF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7A1FD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A1FD9">
        <w:rPr>
          <w:rFonts w:ascii="Courier New" w:eastAsia="Times New Roman" w:hAnsi="Courier New" w:cs="Courier New"/>
          <w:sz w:val="20"/>
          <w:szCs w:val="20"/>
        </w:rPr>
        <w:t>="#"&gt;About&lt;/a&gt;&lt;/li&gt;</w:t>
      </w:r>
    </w:p>
    <w:p w14:paraId="2A56644B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7A1FD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A1FD9">
        <w:rPr>
          <w:rFonts w:ascii="Courier New" w:eastAsia="Times New Roman" w:hAnsi="Courier New" w:cs="Courier New"/>
          <w:sz w:val="20"/>
          <w:szCs w:val="20"/>
        </w:rPr>
        <w:t>="#"&gt;Services&lt;/a&gt;&lt;/li&gt;</w:t>
      </w:r>
    </w:p>
    <w:p w14:paraId="4F52634B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7A1FD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A1FD9">
        <w:rPr>
          <w:rFonts w:ascii="Courier New" w:eastAsia="Times New Roman" w:hAnsi="Courier New" w:cs="Courier New"/>
          <w:sz w:val="20"/>
          <w:szCs w:val="20"/>
        </w:rPr>
        <w:t>="#"&gt;Contact&lt;/a&gt;&lt;/li&gt;</w:t>
      </w:r>
    </w:p>
    <w:p w14:paraId="26B80A1E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&lt;/ul&gt;</w:t>
      </w:r>
    </w:p>
    <w:p w14:paraId="7D68DA84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A simple horizontal navigation bar with links.</w:t>
      </w:r>
    </w:p>
    <w:p w14:paraId="3A93EDF1" w14:textId="77777777" w:rsidR="007A1FD9" w:rsidRPr="007A1FD9" w:rsidRDefault="007A1FD9" w:rsidP="007A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FD9">
        <w:rPr>
          <w:rFonts w:ascii="Times New Roman" w:eastAsia="Times New Roman" w:hAnsi="Times New Roman" w:cs="Times New Roman"/>
          <w:b/>
          <w:bCs/>
          <w:sz w:val="27"/>
          <w:szCs w:val="27"/>
        </w:rPr>
        <w:t>CSS to Style the Navigation Bar</w:t>
      </w:r>
    </w:p>
    <w:p w14:paraId="581C1748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ul {</w:t>
      </w:r>
    </w:p>
    <w:p w14:paraId="48B6121A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list-style-type: none;</w:t>
      </w:r>
    </w:p>
    <w:p w14:paraId="0BE14D55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padding: 0;</w:t>
      </w:r>
    </w:p>
    <w:p w14:paraId="5D608035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margin: 0;</w:t>
      </w:r>
    </w:p>
    <w:p w14:paraId="5A235249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background-color: #333;</w:t>
      </w:r>
    </w:p>
    <w:p w14:paraId="18189CFA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14:paraId="034AF03A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}</w:t>
      </w:r>
    </w:p>
    <w:p w14:paraId="6CEE8688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ul li {</w:t>
      </w:r>
    </w:p>
    <w:p w14:paraId="15AC08B8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float: left;</w:t>
      </w:r>
    </w:p>
    <w:p w14:paraId="03D74840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}</w:t>
      </w:r>
    </w:p>
    <w:p w14:paraId="74FB64B6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ul li a {</w:t>
      </w:r>
    </w:p>
    <w:p w14:paraId="6B53936C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display: block;</w:t>
      </w:r>
    </w:p>
    <w:p w14:paraId="004B9970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color: white;</w:t>
      </w:r>
    </w:p>
    <w:p w14:paraId="6F4A1342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14:paraId="07D1C650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padding: 14px 16px;</w:t>
      </w:r>
    </w:p>
    <w:p w14:paraId="15B1AC2E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text-decoration: none;</w:t>
      </w:r>
    </w:p>
    <w:p w14:paraId="5C270E44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}</w:t>
      </w:r>
    </w:p>
    <w:p w14:paraId="615B3153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ul li </w:t>
      </w:r>
      <w:proofErr w:type="gramStart"/>
      <w:r w:rsidRPr="007A1FD9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7A1FD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2802934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 xml:space="preserve">  background-color: #111;</w:t>
      </w:r>
    </w:p>
    <w:p w14:paraId="09B96086" w14:textId="77777777" w:rsidR="007A1FD9" w:rsidRPr="007A1FD9" w:rsidRDefault="007A1FD9" w:rsidP="007A1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FD9">
        <w:rPr>
          <w:rFonts w:ascii="Courier New" w:eastAsia="Times New Roman" w:hAnsi="Courier New" w:cs="Courier New"/>
          <w:sz w:val="20"/>
          <w:szCs w:val="20"/>
        </w:rPr>
        <w:t>}</w:t>
      </w:r>
    </w:p>
    <w:p w14:paraId="27B8A3BD" w14:textId="77777777" w:rsidR="007A1FD9" w:rsidRPr="007A1FD9" w:rsidRDefault="007A1FD9" w:rsidP="007A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D9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This will create a </w:t>
      </w:r>
      <w:r w:rsidRPr="007A1FD9">
        <w:rPr>
          <w:rFonts w:ascii="Times New Roman" w:eastAsia="Times New Roman" w:hAnsi="Times New Roman" w:cs="Times New Roman"/>
          <w:b/>
          <w:bCs/>
          <w:sz w:val="24"/>
          <w:szCs w:val="24"/>
        </w:rPr>
        <w:t>styled navigation bar</w:t>
      </w:r>
      <w:r w:rsidRPr="007A1FD9">
        <w:rPr>
          <w:rFonts w:ascii="Times New Roman" w:eastAsia="Times New Roman" w:hAnsi="Times New Roman" w:cs="Times New Roman"/>
          <w:sz w:val="24"/>
          <w:szCs w:val="24"/>
        </w:rPr>
        <w:t xml:space="preserve"> with hover effects.</w:t>
      </w:r>
    </w:p>
    <w:p w14:paraId="61760BF8" w14:textId="77EAA21C" w:rsidR="002E25BD" w:rsidRPr="007A1FD9" w:rsidRDefault="002E25BD" w:rsidP="007A1FD9"/>
    <w:sectPr w:rsidR="002E25BD" w:rsidRPr="007A1F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111AC"/>
    <w:multiLevelType w:val="multilevel"/>
    <w:tmpl w:val="2A76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27540"/>
    <w:multiLevelType w:val="multilevel"/>
    <w:tmpl w:val="F33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F21BC"/>
    <w:multiLevelType w:val="multilevel"/>
    <w:tmpl w:val="A3F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91DE8"/>
    <w:multiLevelType w:val="multilevel"/>
    <w:tmpl w:val="F948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A745DA"/>
    <w:multiLevelType w:val="multilevel"/>
    <w:tmpl w:val="E0C2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778A2"/>
    <w:multiLevelType w:val="multilevel"/>
    <w:tmpl w:val="3CA4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08A"/>
    <w:rsid w:val="0015074B"/>
    <w:rsid w:val="00284EBB"/>
    <w:rsid w:val="0029639D"/>
    <w:rsid w:val="002E25BD"/>
    <w:rsid w:val="00326F90"/>
    <w:rsid w:val="003A658C"/>
    <w:rsid w:val="007A1FD9"/>
    <w:rsid w:val="00AA1D8D"/>
    <w:rsid w:val="00B47730"/>
    <w:rsid w:val="00CB0664"/>
    <w:rsid w:val="00DD73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B0FE1"/>
  <w14:defaultImageDpi w14:val="300"/>
  <w15:docId w15:val="{EC3ACBD8-9D3D-4B86-8D37-3EEAE24B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Safiullah</cp:lastModifiedBy>
  <cp:revision>4</cp:revision>
  <dcterms:created xsi:type="dcterms:W3CDTF">2025-03-25T17:17:00Z</dcterms:created>
  <dcterms:modified xsi:type="dcterms:W3CDTF">2025-03-26T04:35:00Z</dcterms:modified>
  <cp:category/>
</cp:coreProperties>
</file>